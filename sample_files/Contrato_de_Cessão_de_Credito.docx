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70DBFD" w14:textId="77777777" w:rsidR="00394EED" w:rsidRPr="00584200" w:rsidRDefault="00000000" w:rsidP="002374A4">
      <w:pPr>
        <w:rPr>
          <w:rFonts w:ascii="Times New Roman" w:hAnsi="Times New Roman" w:cs="Times New Roman"/>
          <w:b/>
          <w:bCs/>
        </w:rPr>
      </w:pPr>
      <w:r w:rsidRPr="00584200">
        <w:rPr>
          <w:rFonts w:ascii="Times New Roman" w:hAnsi="Times New Roman" w:cs="Times New Roman"/>
          <w:b/>
          <w:bCs/>
        </w:rPr>
        <w:t>CONTRATO DE CESSÃO DE CRÉDITO</w:t>
      </w:r>
    </w:p>
    <w:p w14:paraId="6AB43EF7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1FE08391" w14:textId="158DEEF4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 xml:space="preserve">Cedente: </w:t>
      </w:r>
      <w:r w:rsidR="00CF0FAF" w:rsidRPr="00584200">
        <w:rPr>
          <w:rFonts w:ascii="Times New Roman" w:hAnsi="Times New Roman" w:cs="Times New Roman"/>
        </w:rPr>
        <w:t>{</w:t>
      </w:r>
      <w:proofErr w:type="spellStart"/>
      <w:proofErr w:type="gramStart"/>
      <w:r w:rsidR="00CF0FAF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nome</w:t>
      </w:r>
      <w:proofErr w:type="gramEnd"/>
      <w:r w:rsidRPr="00584200">
        <w:rPr>
          <w:rFonts w:ascii="Times New Roman" w:hAnsi="Times New Roman" w:cs="Times New Roman"/>
        </w:rPr>
        <w:t>_cedente</w:t>
      </w:r>
      <w:proofErr w:type="spellEnd"/>
      <w:r w:rsidRPr="00584200">
        <w:rPr>
          <w:rFonts w:ascii="Times New Roman" w:hAnsi="Times New Roman" w:cs="Times New Roman"/>
        </w:rPr>
        <w:t xml:space="preserve">}, inscrito no CNPJ sob o nº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proofErr w:type="gram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cnpj</w:t>
      </w:r>
      <w:proofErr w:type="gramEnd"/>
      <w:r w:rsidRPr="00584200">
        <w:rPr>
          <w:rFonts w:ascii="Times New Roman" w:hAnsi="Times New Roman" w:cs="Times New Roman"/>
        </w:rPr>
        <w:t>_cedente</w:t>
      </w:r>
      <w:proofErr w:type="spellEnd"/>
      <w:r w:rsidRPr="00584200">
        <w:rPr>
          <w:rFonts w:ascii="Times New Roman" w:hAnsi="Times New Roman" w:cs="Times New Roman"/>
        </w:rPr>
        <w:t xml:space="preserve">}, com sede à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proofErr w:type="gram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endereco</w:t>
      </w:r>
      <w:proofErr w:type="gramEnd"/>
      <w:r w:rsidRPr="00584200">
        <w:rPr>
          <w:rFonts w:ascii="Times New Roman" w:hAnsi="Times New Roman" w:cs="Times New Roman"/>
        </w:rPr>
        <w:t>_cedente</w:t>
      </w:r>
      <w:proofErr w:type="spellEnd"/>
      <w:r w:rsidRPr="00584200">
        <w:rPr>
          <w:rFonts w:ascii="Times New Roman" w:hAnsi="Times New Roman" w:cs="Times New Roman"/>
        </w:rPr>
        <w:t>}.</w:t>
      </w:r>
    </w:p>
    <w:p w14:paraId="0324127E" w14:textId="53B642A1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 xml:space="preserve">Cessionário: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proofErr w:type="gram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nome</w:t>
      </w:r>
      <w:proofErr w:type="gramEnd"/>
      <w:r w:rsidRPr="00584200">
        <w:rPr>
          <w:rFonts w:ascii="Times New Roman" w:hAnsi="Times New Roman" w:cs="Times New Roman"/>
        </w:rPr>
        <w:t>_cessionario</w:t>
      </w:r>
      <w:proofErr w:type="spellEnd"/>
      <w:r w:rsidRPr="00584200">
        <w:rPr>
          <w:rFonts w:ascii="Times New Roman" w:hAnsi="Times New Roman" w:cs="Times New Roman"/>
        </w:rPr>
        <w:t xml:space="preserve">}, inscrito no CNPJ sob o nº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proofErr w:type="gram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cnpj</w:t>
      </w:r>
      <w:proofErr w:type="gramEnd"/>
      <w:r w:rsidRPr="00584200">
        <w:rPr>
          <w:rFonts w:ascii="Times New Roman" w:hAnsi="Times New Roman" w:cs="Times New Roman"/>
        </w:rPr>
        <w:t>_cessionario</w:t>
      </w:r>
      <w:proofErr w:type="spellEnd"/>
      <w:r w:rsidRPr="00584200">
        <w:rPr>
          <w:rFonts w:ascii="Times New Roman" w:hAnsi="Times New Roman" w:cs="Times New Roman"/>
        </w:rPr>
        <w:t xml:space="preserve">}, com sede à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proofErr w:type="gram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endereco</w:t>
      </w:r>
      <w:proofErr w:type="gramEnd"/>
      <w:r w:rsidRPr="00584200">
        <w:rPr>
          <w:rFonts w:ascii="Times New Roman" w:hAnsi="Times New Roman" w:cs="Times New Roman"/>
        </w:rPr>
        <w:t>_cessionario</w:t>
      </w:r>
      <w:proofErr w:type="spellEnd"/>
      <w:r w:rsidRPr="00584200">
        <w:rPr>
          <w:rFonts w:ascii="Times New Roman" w:hAnsi="Times New Roman" w:cs="Times New Roman"/>
        </w:rPr>
        <w:t>}.</w:t>
      </w:r>
    </w:p>
    <w:p w14:paraId="19E623D3" w14:textId="511B82D5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 xml:space="preserve">Data de Assinatura: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data_assinatura</w:t>
      </w:r>
      <w:proofErr w:type="spellEnd"/>
      <w:r w:rsidR="00B16638" w:rsidRPr="00584200">
        <w:rPr>
          <w:rFonts w:ascii="Times New Roman" w:hAnsi="Times New Roman" w:cs="Times New Roman"/>
        </w:rPr>
        <w:t xml:space="preserve"> | </w:t>
      </w:r>
      <w:proofErr w:type="spellStart"/>
      <w:r w:rsidR="00B16638" w:rsidRPr="00584200">
        <w:rPr>
          <w:rFonts w:ascii="Times New Roman" w:hAnsi="Times New Roman" w:cs="Times New Roman"/>
        </w:rPr>
        <w:t>dateToExtenso</w:t>
      </w:r>
      <w:proofErr w:type="spellEnd"/>
      <w:r w:rsidRPr="00584200">
        <w:rPr>
          <w:rFonts w:ascii="Times New Roman" w:hAnsi="Times New Roman" w:cs="Times New Roman"/>
        </w:rPr>
        <w:t>}</w:t>
      </w:r>
    </w:p>
    <w:p w14:paraId="2CF90409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681CA875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As partes acima identificadas firmam o presente contrato, regido pelas cláusulas a seguir:</w:t>
      </w:r>
    </w:p>
    <w:p w14:paraId="2E776C84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08BC02CD" w14:textId="106EFBC0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⸻</w:t>
      </w:r>
    </w:p>
    <w:p w14:paraId="3F1B0D63" w14:textId="77777777" w:rsidR="00CB6E3C" w:rsidRPr="00584200" w:rsidRDefault="00CB6E3C" w:rsidP="002374A4">
      <w:pPr>
        <w:rPr>
          <w:rFonts w:ascii="Times New Roman" w:hAnsi="Times New Roman" w:cs="Times New Roman"/>
        </w:rPr>
      </w:pPr>
    </w:p>
    <w:p w14:paraId="2FC42533" w14:textId="1639254E" w:rsidR="00394EED" w:rsidRPr="00584200" w:rsidRDefault="00000000" w:rsidP="002374A4">
      <w:pPr>
        <w:rPr>
          <w:rFonts w:ascii="Times New Roman" w:hAnsi="Times New Roman" w:cs="Times New Roman"/>
          <w:b/>
          <w:bCs/>
        </w:rPr>
      </w:pPr>
      <w:r w:rsidRPr="00584200">
        <w:rPr>
          <w:rFonts w:ascii="Times New Roman" w:hAnsi="Times New Roman" w:cs="Times New Roman"/>
          <w:b/>
          <w:bCs/>
        </w:rPr>
        <w:t xml:space="preserve">CLÁUSULA </w:t>
      </w:r>
      <w:r w:rsidR="002374A4" w:rsidRPr="00584200">
        <w:rPr>
          <w:rFonts w:ascii="Times New Roman" w:hAnsi="Times New Roman" w:cs="Times New Roman"/>
          <w:b/>
          <w:bCs/>
        </w:rPr>
        <w:t>I</w:t>
      </w:r>
      <w:r w:rsidRPr="00584200">
        <w:rPr>
          <w:rFonts w:ascii="Times New Roman" w:hAnsi="Times New Roman" w:cs="Times New Roman"/>
          <w:b/>
          <w:bCs/>
        </w:rPr>
        <w:t xml:space="preserve"> – OBJETO</w:t>
      </w:r>
    </w:p>
    <w:p w14:paraId="12D3EE3F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0CF5AF52" w14:textId="3A23F4B1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O presente contrato tem como objeto a cessão dos créditos descritos na cláusula seguinte, de titularidade do Cedente.</w:t>
      </w:r>
    </w:p>
    <w:p w14:paraId="45C2F2C3" w14:textId="77777777" w:rsidR="00CB6E3C" w:rsidRPr="00584200" w:rsidRDefault="00CB6E3C" w:rsidP="002374A4">
      <w:pPr>
        <w:rPr>
          <w:rFonts w:ascii="Times New Roman" w:hAnsi="Times New Roman" w:cs="Times New Roman"/>
        </w:rPr>
      </w:pPr>
    </w:p>
    <w:p w14:paraId="4853A565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⸻</w:t>
      </w:r>
    </w:p>
    <w:p w14:paraId="4BFCEDE8" w14:textId="77777777" w:rsidR="00394EED" w:rsidRPr="00584200" w:rsidRDefault="00394EED" w:rsidP="002374A4">
      <w:pPr>
        <w:ind w:hanging="720"/>
        <w:rPr>
          <w:rFonts w:ascii="Times New Roman" w:hAnsi="Times New Roman" w:cs="Times New Roman"/>
        </w:rPr>
      </w:pPr>
    </w:p>
    <w:p w14:paraId="413FAB6F" w14:textId="23BB3326" w:rsidR="00394EED" w:rsidRPr="00584200" w:rsidRDefault="00000000" w:rsidP="002374A4">
      <w:pPr>
        <w:rPr>
          <w:rFonts w:ascii="Times New Roman" w:hAnsi="Times New Roman" w:cs="Times New Roman"/>
          <w:b/>
          <w:bCs/>
        </w:rPr>
      </w:pPr>
      <w:r w:rsidRPr="00584200">
        <w:rPr>
          <w:rFonts w:ascii="Times New Roman" w:hAnsi="Times New Roman" w:cs="Times New Roman"/>
          <w:b/>
          <w:bCs/>
        </w:rPr>
        <w:t xml:space="preserve">CLÁUSULA </w:t>
      </w:r>
      <w:r w:rsidR="002374A4" w:rsidRPr="00584200">
        <w:rPr>
          <w:rFonts w:ascii="Times New Roman" w:hAnsi="Times New Roman" w:cs="Times New Roman"/>
          <w:b/>
          <w:bCs/>
        </w:rPr>
        <w:t>II</w:t>
      </w:r>
      <w:r w:rsidRPr="00584200">
        <w:rPr>
          <w:rFonts w:ascii="Times New Roman" w:hAnsi="Times New Roman" w:cs="Times New Roman"/>
          <w:b/>
          <w:bCs/>
        </w:rPr>
        <w:t xml:space="preserve"> – CRÉDITOS CEDIDOS</w:t>
      </w:r>
    </w:p>
    <w:p w14:paraId="42A0861C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2345B046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Os seguintes títulos são objeto da cessão:</w:t>
      </w:r>
    </w:p>
    <w:tbl>
      <w:tblPr>
        <w:tblStyle w:val="TabeladeGrade4-nfase1"/>
        <w:tblW w:w="0" w:type="auto"/>
        <w:tblInd w:w="108" w:type="dxa"/>
        <w:tblLook w:val="04A0" w:firstRow="1" w:lastRow="0" w:firstColumn="1" w:lastColumn="0" w:noHBand="0" w:noVBand="1"/>
      </w:tblPr>
      <w:tblGrid>
        <w:gridCol w:w="1969"/>
        <w:gridCol w:w="1026"/>
        <w:gridCol w:w="1191"/>
        <w:gridCol w:w="1454"/>
        <w:gridCol w:w="1405"/>
        <w:gridCol w:w="1454"/>
        <w:gridCol w:w="1421"/>
      </w:tblGrid>
      <w:tr w:rsidR="004E53B1" w:rsidRPr="00584200" w14:paraId="46EE13F3" w14:textId="77777777" w:rsidTr="00267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3E64372" w14:textId="3C8F8CF0" w:rsidR="000E1756" w:rsidRPr="00584200" w:rsidRDefault="000E1756" w:rsidP="002374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Cedente</w:t>
            </w:r>
          </w:p>
        </w:tc>
        <w:tc>
          <w:tcPr>
            <w:tcW w:w="0" w:type="auto"/>
          </w:tcPr>
          <w:p w14:paraId="43B65577" w14:textId="5ABC4632" w:rsidR="000E1756" w:rsidRPr="00584200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Sacado</w:t>
            </w:r>
          </w:p>
        </w:tc>
        <w:tc>
          <w:tcPr>
            <w:tcW w:w="0" w:type="auto"/>
          </w:tcPr>
          <w:p w14:paraId="44F98308" w14:textId="1077299B" w:rsidR="000E1756" w:rsidRPr="00584200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Valor</w:t>
            </w:r>
          </w:p>
        </w:tc>
        <w:tc>
          <w:tcPr>
            <w:tcW w:w="0" w:type="auto"/>
          </w:tcPr>
          <w:p w14:paraId="3324AAB7" w14:textId="61ECC024" w:rsidR="000E1756" w:rsidRPr="00584200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Vencimento</w:t>
            </w:r>
          </w:p>
        </w:tc>
        <w:tc>
          <w:tcPr>
            <w:tcW w:w="0" w:type="auto"/>
          </w:tcPr>
          <w:p w14:paraId="20B5FC09" w14:textId="4480B205" w:rsidR="000E1756" w:rsidRPr="00584200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Documento</w:t>
            </w:r>
          </w:p>
        </w:tc>
        <w:tc>
          <w:tcPr>
            <w:tcW w:w="0" w:type="auto"/>
          </w:tcPr>
          <w:p w14:paraId="009298AD" w14:textId="7DBA49A6" w:rsidR="000E1756" w:rsidRPr="00584200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Modalidade</w:t>
            </w:r>
          </w:p>
        </w:tc>
        <w:tc>
          <w:tcPr>
            <w:tcW w:w="0" w:type="auto"/>
          </w:tcPr>
          <w:p w14:paraId="12F7C931" w14:textId="38EF0C59" w:rsidR="000E1756" w:rsidRPr="00584200" w:rsidRDefault="000E1756" w:rsidP="002374A4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Situação</w:t>
            </w:r>
          </w:p>
        </w:tc>
      </w:tr>
      <w:tr w:rsidR="004E53B1" w:rsidRPr="00584200" w14:paraId="59074C50" w14:textId="77777777" w:rsidTr="00267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6802AA1" w14:textId="7EF4EDB0" w:rsidR="000E1756" w:rsidRPr="00584200" w:rsidRDefault="000E1756" w:rsidP="002374A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{#</w:t>
            </w:r>
            <w:proofErr w:type="gramStart"/>
            <w:r w:rsidRPr="00584200">
              <w:rPr>
                <w:rFonts w:ascii="Times New Roman" w:hAnsi="Times New Roman" w:cs="Times New Roman"/>
              </w:rPr>
              <w:t>titulos}{</w:t>
            </w:r>
            <w:proofErr w:type="gramEnd"/>
            <w:r w:rsidRPr="00584200">
              <w:rPr>
                <w:rFonts w:ascii="Times New Roman" w:hAnsi="Times New Roman" w:cs="Times New Roman"/>
              </w:rPr>
              <w:t>cedente}</w:t>
            </w:r>
          </w:p>
        </w:tc>
        <w:tc>
          <w:tcPr>
            <w:tcW w:w="0" w:type="auto"/>
          </w:tcPr>
          <w:p w14:paraId="6DF04072" w14:textId="05CCF87C" w:rsidR="000E1756" w:rsidRPr="00584200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{sacado}</w:t>
            </w:r>
          </w:p>
        </w:tc>
        <w:tc>
          <w:tcPr>
            <w:tcW w:w="0" w:type="auto"/>
          </w:tcPr>
          <w:p w14:paraId="34E54D13" w14:textId="45C7DC0C" w:rsidR="000E1756" w:rsidRPr="00584200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R$ {valor}</w:t>
            </w:r>
          </w:p>
        </w:tc>
        <w:tc>
          <w:tcPr>
            <w:tcW w:w="0" w:type="auto"/>
          </w:tcPr>
          <w:p w14:paraId="5BCAAEE3" w14:textId="13792233" w:rsidR="000E1756" w:rsidRPr="00584200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{vencimento}</w:t>
            </w:r>
          </w:p>
        </w:tc>
        <w:tc>
          <w:tcPr>
            <w:tcW w:w="0" w:type="auto"/>
          </w:tcPr>
          <w:p w14:paraId="09A42444" w14:textId="3A5BDFA2" w:rsidR="000E1756" w:rsidRPr="00584200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{documento}</w:t>
            </w:r>
          </w:p>
        </w:tc>
        <w:tc>
          <w:tcPr>
            <w:tcW w:w="0" w:type="auto"/>
          </w:tcPr>
          <w:p w14:paraId="79100A75" w14:textId="45FBFD61" w:rsidR="000E1756" w:rsidRPr="00584200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{modalidade}</w:t>
            </w:r>
          </w:p>
        </w:tc>
        <w:tc>
          <w:tcPr>
            <w:tcW w:w="0" w:type="auto"/>
          </w:tcPr>
          <w:p w14:paraId="776E2ED3" w14:textId="154F64FD" w:rsidR="000E1756" w:rsidRPr="00584200" w:rsidRDefault="000E1756" w:rsidP="002374A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84200">
              <w:rPr>
                <w:rFonts w:ascii="Times New Roman" w:hAnsi="Times New Roman" w:cs="Times New Roman"/>
              </w:rPr>
              <w:t>{</w:t>
            </w:r>
            <w:proofErr w:type="spellStart"/>
            <w:r w:rsidRPr="00584200">
              <w:rPr>
                <w:rFonts w:ascii="Times New Roman" w:hAnsi="Times New Roman" w:cs="Times New Roman"/>
              </w:rPr>
              <w:t>situa</w:t>
            </w:r>
            <w:r w:rsidR="00B16638" w:rsidRPr="00584200">
              <w:rPr>
                <w:rFonts w:ascii="Times New Roman" w:hAnsi="Times New Roman" w:cs="Times New Roman"/>
              </w:rPr>
              <w:t>ca</w:t>
            </w:r>
            <w:r w:rsidRPr="00584200">
              <w:rPr>
                <w:rFonts w:ascii="Times New Roman" w:hAnsi="Times New Roman" w:cs="Times New Roman"/>
              </w:rPr>
              <w:t>o</w:t>
            </w:r>
            <w:proofErr w:type="spellEnd"/>
            <w:proofErr w:type="gramStart"/>
            <w:r w:rsidRPr="00584200">
              <w:rPr>
                <w:rFonts w:ascii="Times New Roman" w:hAnsi="Times New Roman" w:cs="Times New Roman"/>
              </w:rPr>
              <w:t>}{</w:t>
            </w:r>
            <w:proofErr w:type="gramEnd"/>
            <w:r w:rsidRPr="00584200">
              <w:rPr>
                <w:rFonts w:ascii="Times New Roman" w:hAnsi="Times New Roman" w:cs="Times New Roman"/>
              </w:rPr>
              <w:t>/}</w:t>
            </w:r>
          </w:p>
        </w:tc>
      </w:tr>
    </w:tbl>
    <w:p w14:paraId="43882793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59630A71" w14:textId="098470FB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</w:p>
    <w:p w14:paraId="264B022E" w14:textId="1417C82D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  <w:r w:rsidRPr="00584200">
        <w:rPr>
          <w:rFonts w:ascii="Times New Roman" w:hAnsi="Times New Roman" w:cs="Times New Roman"/>
        </w:rPr>
        <w:tab/>
      </w:r>
    </w:p>
    <w:p w14:paraId="1AB59699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435F1A56" w14:textId="50B3DEC2" w:rsidR="00394EED" w:rsidRPr="00584200" w:rsidRDefault="00000000" w:rsidP="002374A4">
      <w:pPr>
        <w:rPr>
          <w:rFonts w:ascii="Times New Roman" w:hAnsi="Times New Roman" w:cs="Times New Roman"/>
          <w:b/>
          <w:bCs/>
        </w:rPr>
      </w:pPr>
      <w:r w:rsidRPr="00584200">
        <w:rPr>
          <w:rFonts w:ascii="Times New Roman" w:hAnsi="Times New Roman" w:cs="Times New Roman"/>
          <w:b/>
          <w:bCs/>
        </w:rPr>
        <w:lastRenderedPageBreak/>
        <w:t xml:space="preserve">CLÁUSULA </w:t>
      </w:r>
      <w:r w:rsidR="002374A4" w:rsidRPr="00584200">
        <w:rPr>
          <w:rFonts w:ascii="Times New Roman" w:hAnsi="Times New Roman" w:cs="Times New Roman"/>
          <w:b/>
          <w:bCs/>
        </w:rPr>
        <w:t>III</w:t>
      </w:r>
      <w:r w:rsidRPr="00584200">
        <w:rPr>
          <w:rFonts w:ascii="Times New Roman" w:hAnsi="Times New Roman" w:cs="Times New Roman"/>
          <w:b/>
          <w:bCs/>
        </w:rPr>
        <w:t xml:space="preserve"> – VALOR E CONDIÇÕES DE PAGAMENTO</w:t>
      </w:r>
    </w:p>
    <w:p w14:paraId="32823C45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1646B2B3" w14:textId="1CA19C46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 xml:space="preserve">O valor total da cessão é de R$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proofErr w:type="gram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valor</w:t>
      </w:r>
      <w:proofErr w:type="gramEnd"/>
      <w:r w:rsidRPr="00584200">
        <w:rPr>
          <w:rFonts w:ascii="Times New Roman" w:hAnsi="Times New Roman" w:cs="Times New Roman"/>
        </w:rPr>
        <w:t>_total</w:t>
      </w:r>
      <w:proofErr w:type="spellEnd"/>
      <w:r w:rsidRPr="00584200">
        <w:rPr>
          <w:rFonts w:ascii="Times New Roman" w:hAnsi="Times New Roman" w:cs="Times New Roman"/>
        </w:rPr>
        <w:t xml:space="preserve">}, a ser pago até a data de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data_pagamento</w:t>
      </w:r>
      <w:proofErr w:type="spellEnd"/>
      <w:r w:rsidR="00267C1A" w:rsidRPr="00584200">
        <w:rPr>
          <w:rFonts w:ascii="Times New Roman" w:hAnsi="Times New Roman" w:cs="Times New Roman"/>
        </w:rPr>
        <w:t xml:space="preserve"> | </w:t>
      </w:r>
      <w:proofErr w:type="spellStart"/>
      <w:r w:rsidR="00267C1A" w:rsidRPr="00584200">
        <w:rPr>
          <w:rFonts w:ascii="Times New Roman" w:hAnsi="Times New Roman" w:cs="Times New Roman"/>
        </w:rPr>
        <w:t>dateToExtenso</w:t>
      </w:r>
      <w:proofErr w:type="spellEnd"/>
      <w:r w:rsidRPr="00584200">
        <w:rPr>
          <w:rFonts w:ascii="Times New Roman" w:hAnsi="Times New Roman" w:cs="Times New Roman"/>
        </w:rPr>
        <w:t>}.</w:t>
      </w:r>
    </w:p>
    <w:p w14:paraId="314242C9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5608F6FB" w14:textId="6DFAEFCD" w:rsidR="00394EED" w:rsidRPr="00584200" w:rsidRDefault="00000000" w:rsidP="002374A4">
      <w:pPr>
        <w:rPr>
          <w:rFonts w:ascii="Times New Roman" w:hAnsi="Times New Roman" w:cs="Times New Roman"/>
          <w:b/>
          <w:bCs/>
        </w:rPr>
      </w:pPr>
      <w:r w:rsidRPr="00584200">
        <w:rPr>
          <w:rFonts w:ascii="Times New Roman" w:hAnsi="Times New Roman" w:cs="Times New Roman"/>
          <w:b/>
          <w:bCs/>
        </w:rPr>
        <w:t xml:space="preserve">CLÁUSULA </w:t>
      </w:r>
      <w:r w:rsidR="002374A4" w:rsidRPr="00584200">
        <w:rPr>
          <w:rFonts w:ascii="Times New Roman" w:hAnsi="Times New Roman" w:cs="Times New Roman"/>
          <w:b/>
          <w:bCs/>
        </w:rPr>
        <w:t>IV</w:t>
      </w:r>
      <w:r w:rsidRPr="00584200">
        <w:rPr>
          <w:rFonts w:ascii="Times New Roman" w:hAnsi="Times New Roman" w:cs="Times New Roman"/>
          <w:b/>
          <w:bCs/>
        </w:rPr>
        <w:t xml:space="preserve"> – DECLARAÇÕES DO CEDENTE</w:t>
      </w:r>
    </w:p>
    <w:p w14:paraId="30F7CC7B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2D6C6799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O Cedente declara, para todos os fins legais:</w:t>
      </w:r>
    </w:p>
    <w:p w14:paraId="32CF150D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4D675D9A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{#declaracoes}</w:t>
      </w:r>
    </w:p>
    <w:p w14:paraId="117EBA89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•</w:t>
      </w:r>
      <w:r w:rsidRPr="00584200">
        <w:rPr>
          <w:rFonts w:ascii="Times New Roman" w:hAnsi="Times New Roman" w:cs="Times New Roman"/>
        </w:rPr>
        <w:tab/>
        <w:t>{</w:t>
      </w:r>
      <w:proofErr w:type="spellStart"/>
      <w:r w:rsidRPr="00584200">
        <w:rPr>
          <w:rFonts w:ascii="Times New Roman" w:hAnsi="Times New Roman" w:cs="Times New Roman"/>
        </w:rPr>
        <w:t>descricao</w:t>
      </w:r>
      <w:proofErr w:type="spellEnd"/>
      <w:r w:rsidRPr="00584200">
        <w:rPr>
          <w:rFonts w:ascii="Times New Roman" w:hAnsi="Times New Roman" w:cs="Times New Roman"/>
        </w:rPr>
        <w:t>}</w:t>
      </w:r>
    </w:p>
    <w:p w14:paraId="45C6C83A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>{/</w:t>
      </w:r>
      <w:proofErr w:type="spellStart"/>
      <w:r w:rsidRPr="00584200">
        <w:rPr>
          <w:rFonts w:ascii="Times New Roman" w:hAnsi="Times New Roman" w:cs="Times New Roman"/>
        </w:rPr>
        <w:t>declaracoes</w:t>
      </w:r>
      <w:proofErr w:type="spellEnd"/>
      <w:r w:rsidRPr="00584200">
        <w:rPr>
          <w:rFonts w:ascii="Times New Roman" w:hAnsi="Times New Roman" w:cs="Times New Roman"/>
        </w:rPr>
        <w:t>}</w:t>
      </w:r>
    </w:p>
    <w:p w14:paraId="455C783F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077DDA6A" w14:textId="1BAC27D0" w:rsidR="00394EED" w:rsidRPr="00584200" w:rsidRDefault="00000000" w:rsidP="002374A4">
      <w:pPr>
        <w:rPr>
          <w:rFonts w:ascii="Times New Roman" w:hAnsi="Times New Roman" w:cs="Times New Roman"/>
          <w:b/>
          <w:bCs/>
        </w:rPr>
      </w:pPr>
      <w:r w:rsidRPr="00584200">
        <w:rPr>
          <w:rFonts w:ascii="Times New Roman" w:hAnsi="Times New Roman" w:cs="Times New Roman"/>
          <w:b/>
          <w:bCs/>
        </w:rPr>
        <w:t xml:space="preserve">CLÁUSULA </w:t>
      </w:r>
      <w:r w:rsidR="002374A4" w:rsidRPr="00584200">
        <w:rPr>
          <w:rFonts w:ascii="Times New Roman" w:hAnsi="Times New Roman" w:cs="Times New Roman"/>
          <w:b/>
          <w:bCs/>
        </w:rPr>
        <w:t xml:space="preserve">V </w:t>
      </w:r>
      <w:r w:rsidRPr="00584200">
        <w:rPr>
          <w:rFonts w:ascii="Times New Roman" w:hAnsi="Times New Roman" w:cs="Times New Roman"/>
          <w:b/>
          <w:bCs/>
        </w:rPr>
        <w:t>– DISPOSIÇÕES GERAIS</w:t>
      </w:r>
    </w:p>
    <w:p w14:paraId="0230B99A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224CF90D" w14:textId="49E06C7F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</w:rPr>
        <w:t xml:space="preserve">Este contrato passa a vigorar a partir de </w:t>
      </w:r>
      <w:r w:rsidR="00DC5BAC" w:rsidRPr="00584200">
        <w:rPr>
          <w:rFonts w:ascii="Times New Roman" w:hAnsi="Times New Roman" w:cs="Times New Roman"/>
        </w:rPr>
        <w:t>{</w:t>
      </w:r>
      <w:proofErr w:type="spellStart"/>
      <w:r w:rsidR="00107401" w:rsidRPr="00584200">
        <w:rPr>
          <w:rFonts w:ascii="Times New Roman" w:hAnsi="Times New Roman" w:cs="Times New Roman"/>
        </w:rPr>
        <w:t>principal.</w:t>
      </w:r>
      <w:r w:rsidRPr="00584200">
        <w:rPr>
          <w:rFonts w:ascii="Times New Roman" w:hAnsi="Times New Roman" w:cs="Times New Roman"/>
        </w:rPr>
        <w:t>data_vigencia</w:t>
      </w:r>
      <w:proofErr w:type="spellEnd"/>
      <w:r w:rsidR="00B16638" w:rsidRPr="00584200">
        <w:rPr>
          <w:rFonts w:ascii="Times New Roman" w:hAnsi="Times New Roman" w:cs="Times New Roman"/>
        </w:rPr>
        <w:t xml:space="preserve"> | </w:t>
      </w:r>
      <w:proofErr w:type="spellStart"/>
      <w:r w:rsidR="00B16638" w:rsidRPr="00584200">
        <w:rPr>
          <w:rFonts w:ascii="Times New Roman" w:hAnsi="Times New Roman" w:cs="Times New Roman"/>
        </w:rPr>
        <w:t>dateToExtenso</w:t>
      </w:r>
      <w:proofErr w:type="spellEnd"/>
      <w:r w:rsidRPr="00584200">
        <w:rPr>
          <w:rFonts w:ascii="Times New Roman" w:hAnsi="Times New Roman" w:cs="Times New Roman"/>
        </w:rPr>
        <w:t>}, permanecendo válido enquanto existirem obrigações pendentes entre as partes.</w:t>
      </w:r>
    </w:p>
    <w:p w14:paraId="32EEE8F5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126BD792" w14:textId="77777777" w:rsidR="00394EED" w:rsidRPr="00584200" w:rsidRDefault="00000000" w:rsidP="002374A4">
      <w:pPr>
        <w:rPr>
          <w:rFonts w:ascii="Times New Roman" w:hAnsi="Times New Roman" w:cs="Times New Roman"/>
          <w:b/>
          <w:bCs/>
        </w:rPr>
      </w:pPr>
      <w:r w:rsidRPr="00584200">
        <w:rPr>
          <w:rFonts w:ascii="Times New Roman" w:hAnsi="Times New Roman" w:cs="Times New Roman"/>
          <w:b/>
          <w:bCs/>
        </w:rPr>
        <w:t>Assinaturas:</w:t>
      </w:r>
    </w:p>
    <w:p w14:paraId="4E39CA57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1A143E54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  <w:b/>
          <w:bCs/>
        </w:rPr>
        <w:t>Cedente:</w:t>
      </w:r>
      <w:r w:rsidRPr="00584200">
        <w:rPr>
          <w:rFonts w:ascii="Times New Roman" w:hAnsi="Times New Roman" w:cs="Times New Roman"/>
        </w:rPr>
        <w:t xml:space="preserve"> _________________________________</w:t>
      </w:r>
    </w:p>
    <w:p w14:paraId="15A7E460" w14:textId="77777777" w:rsidR="00394EED" w:rsidRPr="00584200" w:rsidRDefault="00394EED" w:rsidP="002374A4">
      <w:pPr>
        <w:rPr>
          <w:rFonts w:ascii="Times New Roman" w:hAnsi="Times New Roman" w:cs="Times New Roman"/>
        </w:rPr>
      </w:pPr>
    </w:p>
    <w:p w14:paraId="64F0F1C4" w14:textId="77777777" w:rsidR="00394EED" w:rsidRPr="00584200" w:rsidRDefault="00000000" w:rsidP="002374A4">
      <w:pPr>
        <w:rPr>
          <w:rFonts w:ascii="Times New Roman" w:hAnsi="Times New Roman" w:cs="Times New Roman"/>
        </w:rPr>
      </w:pPr>
      <w:r w:rsidRPr="00584200">
        <w:rPr>
          <w:rFonts w:ascii="Times New Roman" w:hAnsi="Times New Roman" w:cs="Times New Roman"/>
          <w:b/>
          <w:bCs/>
        </w:rPr>
        <w:t>Cessionário:</w:t>
      </w:r>
      <w:r w:rsidRPr="00584200">
        <w:rPr>
          <w:rFonts w:ascii="Times New Roman" w:hAnsi="Times New Roman" w:cs="Times New Roman"/>
        </w:rPr>
        <w:t xml:space="preserve"> _____________________________</w:t>
      </w:r>
    </w:p>
    <w:p w14:paraId="36884E0E" w14:textId="77777777" w:rsidR="004E53B1" w:rsidRPr="004E53B1" w:rsidRDefault="004E53B1" w:rsidP="002374A4">
      <w:pPr>
        <w:rPr>
          <w:rFonts w:ascii="Times New Roman" w:hAnsi="Times New Roman" w:cs="Times New Roman"/>
        </w:rPr>
      </w:pPr>
    </w:p>
    <w:sectPr w:rsidR="004E53B1" w:rsidRPr="004E53B1" w:rsidSect="004E53B1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5379012">
    <w:abstractNumId w:val="8"/>
  </w:num>
  <w:num w:numId="2" w16cid:durableId="351732158">
    <w:abstractNumId w:val="6"/>
  </w:num>
  <w:num w:numId="3" w16cid:durableId="714892396">
    <w:abstractNumId w:val="5"/>
  </w:num>
  <w:num w:numId="4" w16cid:durableId="1138916278">
    <w:abstractNumId w:val="4"/>
  </w:num>
  <w:num w:numId="5" w16cid:durableId="151140807">
    <w:abstractNumId w:val="7"/>
  </w:num>
  <w:num w:numId="6" w16cid:durableId="1006860374">
    <w:abstractNumId w:val="3"/>
  </w:num>
  <w:num w:numId="7" w16cid:durableId="301428159">
    <w:abstractNumId w:val="2"/>
  </w:num>
  <w:num w:numId="8" w16cid:durableId="1983542100">
    <w:abstractNumId w:val="1"/>
  </w:num>
  <w:num w:numId="9" w16cid:durableId="68435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activeWritingStyle w:appName="MSWord" w:lang="pt-BR" w:vendorID="64" w:dllVersion="0" w:nlCheck="1" w:checkStyle="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1756"/>
    <w:rsid w:val="00107401"/>
    <w:rsid w:val="0015074B"/>
    <w:rsid w:val="002374A4"/>
    <w:rsid w:val="00267C1A"/>
    <w:rsid w:val="0029639D"/>
    <w:rsid w:val="00326F90"/>
    <w:rsid w:val="0035510A"/>
    <w:rsid w:val="00357C9B"/>
    <w:rsid w:val="00394EED"/>
    <w:rsid w:val="004E53B1"/>
    <w:rsid w:val="00584200"/>
    <w:rsid w:val="008B52CF"/>
    <w:rsid w:val="00AA1D8D"/>
    <w:rsid w:val="00B16638"/>
    <w:rsid w:val="00B47730"/>
    <w:rsid w:val="00CB0664"/>
    <w:rsid w:val="00CB6E3C"/>
    <w:rsid w:val="00CF0FAF"/>
    <w:rsid w:val="00CF5227"/>
    <w:rsid w:val="00DC5BAC"/>
    <w:rsid w:val="00EC3FF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FC121B4"/>
  <w14:defaultImageDpi w14:val="300"/>
  <w15:docId w15:val="{A714F1CA-6999-D543-B1FC-56032F7FC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adeGrade4-nfase1">
    <w:name w:val="Grid Table 4 Accent 1"/>
    <w:basedOn w:val="Tabelanormal"/>
    <w:uiPriority w:val="49"/>
    <w:rsid w:val="004E53B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227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Morais</cp:lastModifiedBy>
  <cp:revision>10</cp:revision>
  <dcterms:created xsi:type="dcterms:W3CDTF">2013-12-23T23:15:00Z</dcterms:created>
  <dcterms:modified xsi:type="dcterms:W3CDTF">2025-04-03T16:41:00Z</dcterms:modified>
  <cp:category/>
</cp:coreProperties>
</file>